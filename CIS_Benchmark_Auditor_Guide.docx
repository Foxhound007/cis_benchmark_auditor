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CIS Benchmark Auditor Guide</w:t>
      </w:r>
    </w:p>
    <w:p>
      <w:r>
        <w:t># 🔐 CIS Benchmark Auditor (Lite)</w:t>
      </w:r>
    </w:p>
    <w:p/>
    <w:p>
      <w:r>
        <w:t xml:space="preserve">**Author:** Charles G. | Auroch Security  </w:t>
      </w:r>
    </w:p>
    <w:p>
      <w:r>
        <w:t>**Purpose:** Lightweight PowerShell script to check core CIS benchmarks on Windows 10/11 systems.</w:t>
      </w:r>
    </w:p>
    <w:p/>
    <w:p>
      <w:r>
        <w:t>---</w:t>
      </w:r>
    </w:p>
    <w:p/>
    <w:p>
      <w:r>
        <w:t>## ✅ Checks Performed</w:t>
      </w:r>
    </w:p>
    <w:p/>
    <w:p>
      <w:r>
        <w:t xml:space="preserve">1. Password policy settings  </w:t>
      </w:r>
    </w:p>
    <w:p>
      <w:r>
        <w:t xml:space="preserve">2. Account lockout settings  </w:t>
      </w:r>
    </w:p>
    <w:p>
      <w:r>
        <w:t xml:space="preserve">3. RDP configuration  </w:t>
      </w:r>
    </w:p>
    <w:p>
      <w:r>
        <w:t xml:space="preserve">4. Guest account status  </w:t>
      </w:r>
    </w:p>
    <w:p>
      <w:r>
        <w:t xml:space="preserve">5. Windows Firewall profile status  </w:t>
      </w:r>
    </w:p>
    <w:p>
      <w:r>
        <w:t xml:space="preserve">6. Windows Update service status  </w:t>
      </w:r>
    </w:p>
    <w:p>
      <w:r>
        <w:t xml:space="preserve">7. SMBv1 protocol state  </w:t>
      </w:r>
    </w:p>
    <w:p>
      <w:r>
        <w:t xml:space="preserve">8. AutoRun/AutoPlay policy  </w:t>
      </w:r>
    </w:p>
    <w:p>
      <w:r>
        <w:t xml:space="preserve">9. Insecure services (Telnet, FTP, Remote Registry)  </w:t>
      </w:r>
    </w:p>
    <w:p>
      <w:r>
        <w:t>10. Admin shares (C$, ADMIN$)</w:t>
      </w:r>
    </w:p>
    <w:p/>
    <w:p>
      <w:r>
        <w:t>---</w:t>
      </w:r>
    </w:p>
    <w:p/>
    <w:p>
      <w:r>
        <w:t>## 🚀 Usage</w:t>
      </w:r>
    </w:p>
    <w:p/>
    <w:p>
      <w:r>
        <w:t>```powershell</w:t>
      </w:r>
    </w:p>
    <w:p>
      <w:r>
        <w:t>powershell -ExecutionPolicy Bypass -File .\cis_benchmark_auditor_lite.ps1</w:t>
      </w:r>
    </w:p>
    <w:p>
      <w:r>
        <w:t>```</w:t>
      </w:r>
    </w:p>
    <w:p/>
    <w:p>
      <w:r>
        <w:t>---</w:t>
      </w:r>
    </w:p>
    <w:p/>
    <w:p>
      <w:r>
        <w:t>## 📦 Requirements</w:t>
      </w:r>
    </w:p>
    <w:p/>
    <w:p>
      <w:r>
        <w:t xml:space="preserve">- PowerShell 5.1+  </w:t>
      </w:r>
    </w:p>
    <w:p>
      <w:r>
        <w:t xml:space="preserve">- Local admin privileges  </w:t>
      </w:r>
    </w:p>
    <w:p>
      <w:r>
        <w:t>- Windows 10/11 or Server 2016+</w:t>
      </w:r>
    </w:p>
    <w:p/>
    <w:p>
      <w:r>
        <w:t>---</w:t>
      </w:r>
    </w:p>
    <w:p/>
    <w:p>
      <w:r>
        <w:t>## 📄 Sample Output</w:t>
      </w:r>
    </w:p>
    <w:p/>
    <w:p>
      <w:r>
        <w:t>```</w:t>
      </w:r>
    </w:p>
    <w:p>
      <w:r>
        <w:t>[+] Checking RDP status:</w:t>
      </w:r>
    </w:p>
    <w:p>
      <w:r>
        <w:t>RDP: Disabled (Compliant)</w:t>
      </w:r>
    </w:p>
    <w:p/>
    <w:p>
      <w:r>
        <w:t>[+] Checking Guest Account status:</w:t>
      </w:r>
    </w:p>
    <w:p>
      <w:r>
        <w:t>Guest account: DISABLED (Compliant)</w:t>
      </w:r>
    </w:p>
    <w:p/>
    <w:p>
      <w:r>
        <w:t>[+] Checking SMBv1 Status:</w:t>
      </w:r>
    </w:p>
    <w:p>
      <w:r>
        <w:t>Disabled</w:t>
      </w:r>
    </w:p>
    <w:p/>
    <w:p>
      <w:r>
        <w:t>...</w:t>
      </w:r>
    </w:p>
    <w:p>
      <w:r>
        <w:t>```</w:t>
      </w:r>
    </w:p>
    <w:p/>
    <w:p>
      <w:r>
        <w:t>---</w:t>
      </w:r>
    </w:p>
    <w:p/>
    <w:p>
      <w:r>
        <w:t>&gt; *This utility is provided for educational and demonstration use by Auroch Security.*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